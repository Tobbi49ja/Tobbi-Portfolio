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79A5B">
      <w:pPr>
        <w:pStyle w:val="2"/>
      </w:pPr>
      <w:r>
        <w:t>TOLULOPE OKEDEJI OLUWATOBI</w:t>
      </w:r>
    </w:p>
    <w:p w14:paraId="08FFEA05">
      <w:r>
        <w:t>Email: tolusamuel040@gmail.com</w:t>
      </w:r>
    </w:p>
    <w:p w14:paraId="0B82CB19">
      <w:r>
        <w:t>Open to Remote / On-site Tech Roles</w:t>
      </w:r>
    </w:p>
    <w:p w14:paraId="19452E32">
      <w:r>
        <w:t>Software Developer | UX/UI Designer | Graphic Designer</w:t>
      </w:r>
    </w:p>
    <w:p w14:paraId="7B2B6A89">
      <w:pPr>
        <w:pStyle w:val="3"/>
      </w:pPr>
      <w:r>
        <w:t>Professional Summary</w:t>
      </w:r>
    </w:p>
    <w:p w14:paraId="293167EF">
      <w:r>
        <w:t>Certified software engineer with hands-on experience in software development, user interface design, and graphic design. Skilled in creating responsive web applications, optimizing limited resources, and leading teams through challenging environments. Strong communication and collaboration skills, with a passion for building meaningful digital products and contributing to team success.</w:t>
      </w:r>
    </w:p>
    <w:p w14:paraId="4BEDFE96">
      <w:pPr>
        <w:pStyle w:val="3"/>
      </w:pPr>
      <w:r>
        <w:t>Technical Skills</w:t>
      </w:r>
    </w:p>
    <w:p w14:paraId="02874531">
      <w:r>
        <w:t>- Languages &amp; Frameworks: HTML, CSS, JavaScript, React</w:t>
      </w:r>
      <w:r>
        <w:br w:type="textWrapping"/>
      </w:r>
      <w:r>
        <w:t>- Design Tools: Figma, Adobe Photoshop, Adobe Illustrator</w:t>
      </w:r>
      <w:r>
        <w:br w:type="textWrapping"/>
      </w:r>
      <w:r>
        <w:t>- Development Tools: Git, GitHub, Visual Studio Code</w:t>
      </w:r>
      <w:r>
        <w:br w:type="textWrapping"/>
      </w:r>
      <w:r>
        <w:t>- Core Skills: Software Development, UI/UX Design, Web Design, Graphic Design, Project Collaboration, Agile Workflow</w:t>
      </w:r>
    </w:p>
    <w:p w14:paraId="332E4830">
      <w:pPr>
        <w:pStyle w:val="3"/>
      </w:pPr>
      <w:r>
        <w:t>Professional Experience</w:t>
      </w:r>
    </w:p>
    <w:p w14:paraId="761293E2">
      <w:r>
        <w:t>Freelance Software Developer / Designer</w:t>
      </w:r>
    </w:p>
    <w:p w14:paraId="2860BFD9">
      <w:r>
        <w:t>UAE &amp; Remote | 2024 – Present</w:t>
      </w:r>
    </w:p>
    <w:p w14:paraId="1C258ABB">
      <w:r>
        <w:t>- Developed and maintained responsive websites and web applications using HTML, CSS, and JavaScript.</w:t>
      </w:r>
      <w:r>
        <w:br w:type="textWrapping"/>
      </w:r>
      <w:r>
        <w:t>- Designed intuitive user interfaces and wireframes using Figma and Adobe Creative Suite.</w:t>
      </w:r>
      <w:r>
        <w:br w:type="textWrapping"/>
      </w:r>
      <w:r>
        <w:t>- Collaborated with developers and designers on cross-functional teams to ship high-quality projects.</w:t>
      </w:r>
      <w:r>
        <w:br w:type="textWrapping"/>
      </w:r>
      <w:r>
        <w:t>- Applied problem-solving skills to deliver results with limited resources and under tight deadlines.</w:t>
      </w:r>
      <w:r>
        <w:br w:type="textWrapping"/>
      </w:r>
      <w:r>
        <w:t>- Contributed code and design assets to open-source and collaborative projects.</w:t>
      </w:r>
    </w:p>
    <w:p w14:paraId="4C8791C1">
      <w:pPr>
        <w:pStyle w:val="3"/>
      </w:pPr>
      <w:r>
        <w:t>Education &amp; Certifications</w:t>
      </w:r>
    </w:p>
    <w:p w14:paraId="63E535CC">
      <w:r>
        <w:t>Certified Software Engineer</w:t>
      </w:r>
    </w:p>
    <w:p w14:paraId="70007F24">
      <w:r>
        <w:t>Certificate in Software Engineering – Year Completed</w:t>
      </w:r>
    </w:p>
    <w:p w14:paraId="2FC50880">
      <w:r>
        <w:t>Bachelor’s in Communication and Media (Incomplete)</w:t>
      </w:r>
    </w:p>
    <w:p w14:paraId="74094625">
      <w:r>
        <w:t xml:space="preserve">University </w:t>
      </w:r>
      <w:r>
        <w:rPr>
          <w:rFonts w:hint="default"/>
          <w:lang w:val="en-US"/>
        </w:rPr>
        <w:t>Of Wollongong Dubai</w:t>
      </w:r>
      <w:bookmarkStart w:id="0" w:name="_GoBack"/>
      <w:bookmarkEnd w:id="0"/>
      <w:r>
        <w:t xml:space="preserve"> – Dates Attended (</w:t>
      </w:r>
      <w:r>
        <w:rPr>
          <w:rFonts w:hint="default"/>
          <w:lang w:val="en-US"/>
        </w:rPr>
        <w:t>2021</w:t>
      </w:r>
      <w:r>
        <w:t>)</w:t>
      </w:r>
    </w:p>
    <w:p w14:paraId="20870D70">
      <w:r>
        <w:t>Senior Secondary School Certificate (SSCE)</w:t>
      </w:r>
    </w:p>
    <w:p w14:paraId="16B3E737">
      <w:r>
        <w:t>Primary School Leaving Certificate</w:t>
      </w:r>
    </w:p>
    <w:p w14:paraId="71EF48B7">
      <w:pPr>
        <w:pStyle w:val="3"/>
      </w:pPr>
      <w:r>
        <w:t>Projects</w:t>
      </w:r>
    </w:p>
    <w:p w14:paraId="6DF50945">
      <w:r>
        <w:t>- Personal Projects: Built multiple full-stack web applications, with focus on frontend functionality and clean UI/UX.</w:t>
      </w:r>
      <w:r>
        <w:br w:type="textWrapping"/>
      </w:r>
      <w:r>
        <w:t>- Team Contributions: Participated in open-source projects, providing frontend development and design support.</w:t>
      </w:r>
    </w:p>
    <w:p w14:paraId="120DE0FA">
      <w:pPr>
        <w:pStyle w:val="3"/>
      </w:pPr>
      <w:r>
        <w:t>Soft Skills</w:t>
      </w:r>
    </w:p>
    <w:p w14:paraId="4BF4880D">
      <w:r>
        <w:t>- Leadership &amp; Team Management</w:t>
      </w:r>
      <w:r>
        <w:br w:type="textWrapping"/>
      </w:r>
      <w:r>
        <w:t>- Adaptability &amp; Resilience</w:t>
      </w:r>
      <w:r>
        <w:br w:type="textWrapping"/>
      </w:r>
      <w:r>
        <w:t>- Time Management</w:t>
      </w:r>
      <w:r>
        <w:br w:type="textWrapping"/>
      </w:r>
      <w:r>
        <w:t>- Problem Solving</w:t>
      </w:r>
      <w:r>
        <w:br w:type="textWrapping"/>
      </w:r>
      <w:r>
        <w:t>- Communication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1FD1C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Samuel Tobi</cp:lastModifiedBy>
  <dcterms:modified xsi:type="dcterms:W3CDTF">2025-06-26T19:26:17Z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EFB0C202FFD94E55AC9A7D8A19F0E3EA_12</vt:lpwstr>
  </property>
</Properties>
</file>